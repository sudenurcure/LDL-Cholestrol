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sz w:val="22"/>
        </w:rPr>
        <w:t>ldl3-partikül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3-partikül_sayısı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ldl1-partikül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1-partikül_sayısı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ldl2-partikül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2-partikül_sayısı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ldl4-partikül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4-partikül_sayısı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ldl6-partikül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6-partikül_sayısı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/>
          <w:sz w:val="22"/>
        </w:rPr>
        <w:t>ldl5-partikül sayısı</w:t>
        <w:br/>
        <w:drawing>
          <wp:inline xmlns:a="http://schemas.openxmlformats.org/drawingml/2006/main" xmlns:pic="http://schemas.openxmlformats.org/drawingml/2006/picture">
            <wp:extent cx="3584448" cy="83210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dl5-partikül_sayısı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448" cy="83210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