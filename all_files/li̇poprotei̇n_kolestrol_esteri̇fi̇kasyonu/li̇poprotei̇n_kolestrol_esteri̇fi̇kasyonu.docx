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2"/>
        </w:rPr>
        <w:t>ldl-serbest kolestrol / ldl-kolestrol</w:t>
        <w:br/>
        <w:drawing>
          <wp:inline xmlns:a="http://schemas.openxmlformats.org/drawingml/2006/main" xmlns:pic="http://schemas.openxmlformats.org/drawingml/2006/picture">
            <wp:extent cx="3584448" cy="8321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dl-serbest_kolestrol_%_ldl-kolestro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hdl-serbest kolestrol / hdl-kolestrol</w:t>
        <w:br/>
        <w:drawing>
          <wp:inline xmlns:a="http://schemas.openxmlformats.org/drawingml/2006/main" xmlns:pic="http://schemas.openxmlformats.org/drawingml/2006/picture">
            <wp:extent cx="3584448" cy="8321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dl-serbest_kolestrol_%_hdl-kolestro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